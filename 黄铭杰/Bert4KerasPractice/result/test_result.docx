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B0F0"/>
        </w:rPr>
        <w:t>origin: did mahabharata really happen ?</w:t>
      </w:r>
    </w:p>
    <w:p>
      <w:r>
        <w:rPr>
          <w:color w:val="00B0F0"/>
        </w:rPr>
        <w:t>tokenized: [CLS] did maha ##bha ##rata really happen ? [SEP]</w:t>
      </w:r>
    </w:p>
    <w:p>
      <w:r/>
      <w:r>
        <w:rPr>
          <w:color w:val="FF0000"/>
        </w:rPr>
        <w:t>does</w:t>
      </w:r>
      <w:r>
        <w:t xml:space="preserve"> mahabharata really happen ?</w:t>
      </w:r>
    </w:p>
    <w:p>
      <w:r>
        <w:t xml:space="preserve">did </w:t>
      </w:r>
      <w:r>
        <w:rPr>
          <w:color w:val="FF0000"/>
        </w:rPr>
        <w:t>maha</w:t>
      </w:r>
      <w:r>
        <w:t>bharata really happen ?</w:t>
      </w:r>
    </w:p>
    <w:p>
      <w:r>
        <w:t>did maha</w:t>
      </w:r>
      <w:r>
        <w:rPr>
          <w:color w:val="FF0000"/>
        </w:rPr>
        <w:t>bha</w:t>
      </w:r>
      <w:r>
        <w:t>rata really happen ?</w:t>
      </w:r>
    </w:p>
    <w:p>
      <w:r>
        <w:t>did mahabha</w:t>
      </w:r>
      <w:r>
        <w:rPr>
          <w:color w:val="FF0000"/>
        </w:rPr>
        <w:t>rata</w:t>
      </w:r>
      <w:r>
        <w:t xml:space="preserve"> really happen ?</w:t>
      </w:r>
    </w:p>
    <w:p>
      <w:r>
        <w:t xml:space="preserve">did mahabharata </w:t>
      </w:r>
      <w:r>
        <w:rPr>
          <w:color w:val="FF0000"/>
        </w:rPr>
        <w:t>not</w:t>
      </w:r>
      <w:r>
        <w:t xml:space="preserve"> happen ?</w:t>
      </w:r>
    </w:p>
    <w:p>
      <w:r>
        <w:t xml:space="preserve">did mahabharata really </w:t>
      </w:r>
      <w:r>
        <w:rPr>
          <w:color w:val="FF0000"/>
        </w:rPr>
        <w:t>exist</w:t>
      </w:r>
      <w:r>
        <w:t xml:space="preserve"> ?</w:t>
      </w:r>
    </w:p>
    <w:p>
      <w:r>
        <w:t xml:space="preserve">did mahabharata really happen </w:t>
      </w:r>
      <w:r>
        <w:rPr>
          <w:color w:val="FF0000"/>
        </w:rPr>
        <w:t>?</w:t>
      </w:r>
      <w:r/>
    </w:p>
    <w:p>
      <w:r>
        <w:rPr>
          <w:color w:val="00B0F0"/>
        </w:rPr>
        <w:t>origin: what is minerva schools at kgi ?</w:t>
      </w:r>
    </w:p>
    <w:p>
      <w:r>
        <w:rPr>
          <w:color w:val="00B0F0"/>
        </w:rPr>
        <w:t>tokenized: [CLS] what is minerva schools at kg ##i ? [SEP]</w:t>
      </w:r>
    </w:p>
    <w:p>
      <w:r/>
      <w:r>
        <w:rPr>
          <w:color w:val="FF0000"/>
        </w:rPr>
        <w:t>what</w:t>
      </w:r>
      <w:r>
        <w:t xml:space="preserve"> is minerva schools at kgi ?</w:t>
      </w:r>
    </w:p>
    <w:p>
      <w:r>
        <w:t xml:space="preserve">what </w:t>
      </w:r>
      <w:r>
        <w:rPr>
          <w:color w:val="FF0000"/>
        </w:rPr>
        <w:t>about</w:t>
      </w:r>
      <w:r>
        <w:t xml:space="preserve"> the doing at kgi ?</w:t>
      </w:r>
    </w:p>
    <w:p>
      <w:r>
        <w:t xml:space="preserve">what is </w:t>
      </w:r>
      <w:r>
        <w:rPr>
          <w:color w:val="FF0000"/>
        </w:rPr>
        <w:t>the</w:t>
      </w:r>
      <w:r>
        <w:t xml:space="preserve"> education at kgi ?</w:t>
      </w:r>
    </w:p>
    <w:p>
      <w:r>
        <w:t xml:space="preserve">what is minerva </w:t>
      </w:r>
      <w:r>
        <w:rPr>
          <w:color w:val="FF0000"/>
        </w:rPr>
        <w:t>doing</w:t>
      </w:r>
      <w:r>
        <w:t xml:space="preserve"> at kgi ?</w:t>
      </w:r>
    </w:p>
    <w:p>
      <w:r>
        <w:t xml:space="preserve">what is the doing </w:t>
      </w:r>
      <w:r>
        <w:rPr>
          <w:color w:val="FF0000"/>
        </w:rPr>
        <w:t>,</w:t>
      </w:r>
      <w:r>
        <w:t xml:space="preserve"> kgi ?</w:t>
      </w:r>
    </w:p>
    <w:p>
      <w:r>
        <w:t xml:space="preserve">what is the doing at </w:t>
      </w:r>
      <w:r>
        <w:rPr>
          <w:color w:val="FF0000"/>
        </w:rPr>
        <w:t>por</w:t>
      </w:r>
      <w:r>
        <w:t>i ?</w:t>
      </w:r>
    </w:p>
    <w:p>
      <w:r>
        <w:t>what is the doing at kg</w:t>
      </w:r>
      <w:r>
        <w:rPr>
          <w:color w:val="FF0000"/>
        </w:rPr>
        <w:t>i</w:t>
      </w:r>
      <w:r>
        <w:t xml:space="preserve"> ?</w:t>
      </w:r>
    </w:p>
    <w:p>
      <w:r>
        <w:t xml:space="preserve">what is the schools at kgi </w:t>
      </w:r>
      <w:r>
        <w:rPr>
          <w:color w:val="FF0000"/>
        </w:rPr>
        <w:t>?</w:t>
      </w:r>
      <w:r/>
    </w:p>
    <w:p>
      <w:r>
        <w:rPr>
          <w:color w:val="00B0F0"/>
        </w:rPr>
        <w:t>origin: is there any question that hasn 't been answered on quora ?</w:t>
      </w:r>
    </w:p>
    <w:p>
      <w:r>
        <w:rPr>
          <w:color w:val="00B0F0"/>
        </w:rPr>
        <w:t>tokenized: [CLS] is there any question that hasn ' t been answered on quo ##ra ? [SEP]</w:t>
      </w:r>
    </w:p>
    <w:p>
      <w:r/>
      <w:r>
        <w:rPr>
          <w:color w:val="FF0000"/>
        </w:rPr>
        <w:t>is</w:t>
      </w:r>
      <w:r>
        <w:t xml:space="preserve"> there any question that hasn 't been answered on quora ?</w:t>
      </w:r>
    </w:p>
    <w:p>
      <w:r>
        <w:t xml:space="preserve">is </w:t>
      </w:r>
      <w:r>
        <w:rPr>
          <w:color w:val="FF0000"/>
        </w:rPr>
        <w:t>there</w:t>
      </w:r>
      <w:r>
        <w:t xml:space="preserve"> any question that hasn 't been answered on quora ?</w:t>
      </w:r>
    </w:p>
    <w:p>
      <w:r>
        <w:t xml:space="preserve">is there </w:t>
      </w:r>
      <w:r>
        <w:rPr>
          <w:color w:val="FF0000"/>
        </w:rPr>
        <w:t>a</w:t>
      </w:r>
      <w:r>
        <w:t xml:space="preserve"> question that hasn 't been answered on quora ?</w:t>
      </w:r>
    </w:p>
    <w:p>
      <w:r>
        <w:t xml:space="preserve">is there any </w:t>
      </w:r>
      <w:r>
        <w:rPr>
          <w:color w:val="FF0000"/>
        </w:rPr>
        <w:t>question</w:t>
      </w:r>
      <w:r>
        <w:t xml:space="preserve"> that hasn 't been answered on quora ?</w:t>
      </w:r>
    </w:p>
    <w:p>
      <w:r>
        <w:t xml:space="preserve">is there any question </w:t>
      </w:r>
      <w:r>
        <w:rPr>
          <w:color w:val="FF0000"/>
        </w:rPr>
        <w:t>that</w:t>
      </w:r>
      <w:r>
        <w:t xml:space="preserve"> hasn 't been answered on quora ?</w:t>
      </w:r>
    </w:p>
    <w:p>
      <w:r>
        <w:t xml:space="preserve">is there any question that </w:t>
      </w:r>
      <w:r>
        <w:rPr>
          <w:color w:val="FF0000"/>
        </w:rPr>
        <w:t>hasn</w:t>
      </w:r>
      <w:r>
        <w:t xml:space="preserve"> 't been answered on quora ?</w:t>
      </w:r>
    </w:p>
    <w:p>
      <w:r>
        <w:t xml:space="preserve">is there any question that hasn </w:t>
      </w:r>
      <w:r>
        <w:rPr>
          <w:color w:val="FF0000"/>
        </w:rPr>
        <w:t>'</w:t>
      </w:r>
      <w:r>
        <w:t>t been answered on quora ?</w:t>
      </w:r>
    </w:p>
    <w:p>
      <w:r>
        <w:t>is there any question that hasn '</w:t>
      </w:r>
      <w:r>
        <w:rPr>
          <w:color w:val="FF0000"/>
        </w:rPr>
        <w:t>t</w:t>
      </w:r>
      <w:r>
        <w:t xml:space="preserve"> been answered on quora ?</w:t>
      </w:r>
    </w:p>
    <w:p>
      <w:r>
        <w:t xml:space="preserve">is there any question that hasn 't </w:t>
      </w:r>
      <w:r>
        <w:rPr>
          <w:color w:val="FF0000"/>
        </w:rPr>
        <w:t>been</w:t>
      </w:r>
      <w:r>
        <w:t xml:space="preserve"> answered on quora ?</w:t>
      </w:r>
    </w:p>
    <w:p>
      <w:r>
        <w:t xml:space="preserve">is there any question that hasn 't been </w:t>
      </w:r>
      <w:r>
        <w:rPr>
          <w:color w:val="FF0000"/>
        </w:rPr>
        <w:t>answered</w:t>
      </w:r>
      <w:r>
        <w:t xml:space="preserve"> on quora ?</w:t>
      </w:r>
    </w:p>
    <w:p>
      <w:r>
        <w:t xml:space="preserve">is there any question that hasn 't been answered </w:t>
      </w:r>
      <w:r>
        <w:rPr>
          <w:color w:val="FF0000"/>
        </w:rPr>
        <w:t>by</w:t>
      </w:r>
      <w:r>
        <w:t xml:space="preserve"> quora ?</w:t>
      </w:r>
    </w:p>
    <w:p>
      <w:r>
        <w:t xml:space="preserve">is there any question that hasn 't been answered on </w:t>
      </w:r>
      <w:r>
        <w:rPr>
          <w:color w:val="FF0000"/>
        </w:rPr>
        <w:t>ale</w:t>
      </w:r>
      <w:r>
        <w:t>ra ?</w:t>
      </w:r>
    </w:p>
    <w:p>
      <w:r>
        <w:t>is there any question that hasn 't been answered on the</w:t>
      </w:r>
      <w:r>
        <w:rPr>
          <w:color w:val="FF0000"/>
        </w:rPr>
        <w:t>rum</w:t>
      </w:r>
      <w:r>
        <w:t xml:space="preserve"> ?</w:t>
      </w:r>
    </w:p>
    <w:p>
      <w:r>
        <w:t xml:space="preserve">is there any question that hasn 't been answered on quora </w:t>
      </w:r>
      <w:r>
        <w:rPr>
          <w:color w:val="FF0000"/>
        </w:rPr>
        <w:t>?</w:t>
      </w:r>
      <w:r/>
    </w:p>
    <w:p>
      <w:r>
        <w:rPr>
          <w:color w:val="00B0F0"/>
        </w:rPr>
        <w:t>origin: what is a programmable shifter ?</w:t>
      </w:r>
    </w:p>
    <w:p>
      <w:r>
        <w:rPr>
          <w:color w:val="00B0F0"/>
        </w:rPr>
        <w:t>tokenized: [CLS] what is a program ##mable shifter ? [SEP]</w:t>
      </w:r>
    </w:p>
    <w:p>
      <w:r/>
      <w:r>
        <w:rPr>
          <w:color w:val="FF0000"/>
        </w:rPr>
        <w:t>what</w:t>
      </w:r>
      <w:r>
        <w:t xml:space="preserve"> is a programmable shifter ?</w:t>
      </w:r>
    </w:p>
    <w:p>
      <w:r>
        <w:t xml:space="preserve">what </w:t>
      </w:r>
      <w:r>
        <w:rPr>
          <w:color w:val="FF0000"/>
        </w:rPr>
        <w:t>about</w:t>
      </w:r>
      <w:r>
        <w:t xml:space="preserve"> a programmable shifter ?</w:t>
      </w:r>
    </w:p>
    <w:p>
      <w:r>
        <w:t xml:space="preserve">what is </w:t>
      </w:r>
      <w:r>
        <w:rPr>
          <w:color w:val="FF0000"/>
        </w:rPr>
        <w:t>a</w:t>
      </w:r>
      <w:r>
        <w:t xml:space="preserve"> programmable shifter ?</w:t>
      </w:r>
    </w:p>
    <w:p>
      <w:r>
        <w:t xml:space="preserve">what is a </w:t>
      </w:r>
      <w:r>
        <w:rPr>
          <w:color w:val="FF0000"/>
        </w:rPr>
        <w:t>program</w:t>
      </w:r>
      <w:r>
        <w:t>mable shifter ?</w:t>
      </w:r>
    </w:p>
    <w:p>
      <w:r>
        <w:t xml:space="preserve">what is a program </w:t>
      </w:r>
      <w:r>
        <w:rPr>
          <w:color w:val="FF0000"/>
        </w:rPr>
        <w:t>,</w:t>
      </w:r>
      <w:r>
        <w:t xml:space="preserve"> shifter ?</w:t>
      </w:r>
    </w:p>
    <w:p>
      <w:r>
        <w:t xml:space="preserve">what is a programmable </w:t>
      </w:r>
      <w:r>
        <w:rPr>
          <w:color w:val="FF0000"/>
        </w:rPr>
        <w:t>computer</w:t>
      </w:r>
      <w:r>
        <w:t xml:space="preserve"> ?</w:t>
      </w:r>
    </w:p>
    <w:p>
      <w:r>
        <w:t xml:space="preserve">what is a programmable shifter </w:t>
      </w:r>
      <w:r>
        <w:rPr>
          <w:color w:val="FF0000"/>
        </w:rPr>
        <w:t>?</w:t>
      </w:r>
      <w:r/>
    </w:p>
    <w:p>
      <w:r>
        <w:rPr>
          <w:color w:val="00B0F0"/>
        </w:rPr>
        <w:t>origin: what are the best books for gate ece ?</w:t>
      </w:r>
    </w:p>
    <w:p>
      <w:r>
        <w:rPr>
          <w:color w:val="00B0F0"/>
        </w:rPr>
        <w:t>tokenized: [CLS] what are the best books for gate ec ##e ? [SEP]</w:t>
      </w:r>
    </w:p>
    <w:p>
      <w:r/>
      <w:r>
        <w:rPr>
          <w:color w:val="FF0000"/>
        </w:rPr>
        <w:t>what</w:t>
      </w:r>
      <w:r>
        <w:t xml:space="preserve"> are the best books for gatentie ?</w:t>
      </w:r>
    </w:p>
    <w:p>
      <w:r>
        <w:t xml:space="preserve">what </w:t>
      </w:r>
      <w:r>
        <w:rPr>
          <w:color w:val="FF0000"/>
        </w:rPr>
        <w:t>are</w:t>
      </w:r>
      <w:r>
        <w:t xml:space="preserve"> the best books for gategarde ?</w:t>
      </w:r>
    </w:p>
    <w:p>
      <w:r>
        <w:t xml:space="preserve">what are </w:t>
      </w:r>
      <w:r>
        <w:rPr>
          <w:color w:val="FF0000"/>
        </w:rPr>
        <w:t>the</w:t>
      </w:r>
      <w:r>
        <w:t xml:space="preserve"> best books for thegarde ?</w:t>
      </w:r>
    </w:p>
    <w:p>
      <w:r>
        <w:t xml:space="preserve">what are the </w:t>
      </w:r>
      <w:r>
        <w:rPr>
          <w:color w:val="FF0000"/>
        </w:rPr>
        <w:t>rule</w:t>
      </w:r>
      <w:r>
        <w:t xml:space="preserve"> books for gategarde ?</w:t>
      </w:r>
    </w:p>
    <w:p>
      <w:r>
        <w:t xml:space="preserve">what are the best </w:t>
      </w:r>
      <w:r>
        <w:rPr>
          <w:color w:val="FF0000"/>
        </w:rPr>
        <w:t>words</w:t>
      </w:r>
      <w:r>
        <w:t xml:space="preserve"> for gate ece ?</w:t>
      </w:r>
    </w:p>
    <w:p>
      <w:r>
        <w:t xml:space="preserve">what are the best books </w:t>
      </w:r>
      <w:r>
        <w:rPr>
          <w:color w:val="FF0000"/>
        </w:rPr>
        <w:t>in</w:t>
      </w:r>
      <w:r>
        <w:t xml:space="preserve"> gate ece ?</w:t>
      </w:r>
    </w:p>
    <w:p>
      <w:r>
        <w:t xml:space="preserve">what are the best books for </w:t>
      </w:r>
      <w:r>
        <w:rPr>
          <w:color w:val="FF0000"/>
        </w:rPr>
        <w:t>the</w:t>
      </w:r>
      <w:r>
        <w:t xml:space="preserve"> ece ?</w:t>
      </w:r>
    </w:p>
    <w:p>
      <w:r>
        <w:t>what are the best books for gate</w:t>
      </w:r>
      <w:r>
        <w:rPr>
          <w:color w:val="FF0000"/>
        </w:rPr>
        <w:t>hom</w:t>
      </w:r>
      <w:r>
        <w:t>e ?</w:t>
      </w:r>
    </w:p>
    <w:p>
      <w:r>
        <w:t>what are the best books for the of</w:t>
      </w:r>
      <w:r>
        <w:rPr>
          <w:color w:val="FF0000"/>
        </w:rPr>
        <w:t>k</w:t>
      </w:r>
      <w:r>
        <w:t xml:space="preserve"> ?</w:t>
      </w:r>
    </w:p>
    <w:p>
      <w:r>
        <w:t xml:space="preserve">what are the best books for gatentie </w:t>
      </w:r>
      <w:r>
        <w:rPr>
          <w:color w:val="FF0000"/>
        </w:rPr>
        <w:t>?</w:t>
      </w:r>
      <w:r/>
    </w:p>
    <w:p>
      <w:r>
        <w:rPr>
          <w:color w:val="00B0F0"/>
        </w:rPr>
        <w:t>origin: who is the most underrated singer ?</w:t>
      </w:r>
    </w:p>
    <w:p>
      <w:r>
        <w:rPr>
          <w:color w:val="00B0F0"/>
        </w:rPr>
        <w:t>tokenized: [CLS] who is the most under ##rated singer ? [SEP]</w:t>
      </w:r>
    </w:p>
    <w:p>
      <w:r/>
      <w:r>
        <w:rPr>
          <w:color w:val="FF0000"/>
        </w:rPr>
        <w:t>who</w:t>
      </w:r>
      <w:r>
        <w:t xml:space="preserve"> is the most underrated singer ?</w:t>
      </w:r>
    </w:p>
    <w:p>
      <w:r>
        <w:t xml:space="preserve">who </w:t>
      </w:r>
      <w:r>
        <w:rPr>
          <w:color w:val="FF0000"/>
        </w:rPr>
        <w:t>is</w:t>
      </w:r>
      <w:r>
        <w:t xml:space="preserve"> the most underrated singer ?</w:t>
      </w:r>
    </w:p>
    <w:p>
      <w:r>
        <w:t xml:space="preserve">who is </w:t>
      </w:r>
      <w:r>
        <w:rPr>
          <w:color w:val="FF0000"/>
        </w:rPr>
        <w:t>the</w:t>
      </w:r>
      <w:r>
        <w:t xml:space="preserve"> most underrated singer ?</w:t>
      </w:r>
    </w:p>
    <w:p>
      <w:r>
        <w:t xml:space="preserve">who is the </w:t>
      </w:r>
      <w:r>
        <w:rPr>
          <w:color w:val="FF0000"/>
        </w:rPr>
        <w:t>most</w:t>
      </w:r>
      <w:r>
        <w:t xml:space="preserve"> underrated singer ?</w:t>
      </w:r>
    </w:p>
    <w:p>
      <w:r>
        <w:t xml:space="preserve">who is the most </w:t>
      </w:r>
      <w:r>
        <w:rPr>
          <w:color w:val="FF0000"/>
        </w:rPr>
        <w:t>under</w:t>
      </w:r>
      <w:r>
        <w:t>rated singer ?</w:t>
      </w:r>
    </w:p>
    <w:p>
      <w:r>
        <w:t>who is the most under</w:t>
      </w:r>
      <w:r>
        <w:rPr>
          <w:color w:val="FF0000"/>
        </w:rPr>
        <w:t>rated</w:t>
      </w:r>
      <w:r>
        <w:t xml:space="preserve"> singer ?</w:t>
      </w:r>
    </w:p>
    <w:p>
      <w:r>
        <w:t xml:space="preserve">who is the most underrated </w:t>
      </w:r>
      <w:r>
        <w:rPr>
          <w:color w:val="FF0000"/>
        </w:rPr>
        <w:t>man</w:t>
      </w:r>
      <w:r>
        <w:t xml:space="preserve"> ?</w:t>
      </w:r>
    </w:p>
    <w:p>
      <w:r>
        <w:t xml:space="preserve">who is the most underrated singer </w:t>
      </w:r>
      <w:r>
        <w:rPr>
          <w:color w:val="FF0000"/>
        </w:rPr>
        <w:t>?</w:t>
      </w:r>
      <w:r/>
    </w:p>
    <w:p>
      <w:r>
        <w:rPr>
          <w:color w:val="00B0F0"/>
        </w:rPr>
        <w:t>origin: is typhoid transmitted ?</w:t>
      </w:r>
    </w:p>
    <w:p>
      <w:r>
        <w:rPr>
          <w:color w:val="00B0F0"/>
        </w:rPr>
        <w:t>tokenized: [CLS] is ty ##ph ##oid transmitted ? [SEP]</w:t>
      </w:r>
    </w:p>
    <w:p>
      <w:r/>
      <w:r>
        <w:rPr>
          <w:color w:val="FF0000"/>
        </w:rPr>
        <w:t>was</w:t>
      </w:r>
      <w:r>
        <w:t xml:space="preserve"> typhoid transmitted ?</w:t>
      </w:r>
    </w:p>
    <w:p>
      <w:r>
        <w:t xml:space="preserve">is </w:t>
      </w:r>
      <w:r>
        <w:rPr>
          <w:color w:val="FF0000"/>
        </w:rPr>
        <w:t>ty</w:t>
      </w:r>
      <w:r>
        <w:t>phoid transmitted ?</w:t>
      </w:r>
    </w:p>
    <w:p>
      <w:r>
        <w:t>is ty</w:t>
      </w:r>
      <w:r>
        <w:rPr>
          <w:color w:val="FF0000"/>
        </w:rPr>
        <w:t>ph</w:t>
      </w:r>
      <w:r>
        <w:t>oid transmitted ?</w:t>
      </w:r>
    </w:p>
    <w:p>
      <w:r>
        <w:t>is typh</w:t>
      </w:r>
      <w:r>
        <w:rPr>
          <w:color w:val="FF0000"/>
        </w:rPr>
        <w:t>oid</w:t>
      </w:r>
      <w:r>
        <w:t xml:space="preserve"> transmitted ?</w:t>
      </w:r>
    </w:p>
    <w:p>
      <w:r>
        <w:t xml:space="preserve">is typhoid </w:t>
      </w:r>
      <w:r>
        <w:rPr>
          <w:color w:val="FF0000"/>
        </w:rPr>
        <w:t>hereditary</w:t>
      </w:r>
      <w:r>
        <w:t xml:space="preserve"> ?</w:t>
      </w:r>
    </w:p>
    <w:p>
      <w:r>
        <w:t xml:space="preserve">is typhoid transmitted </w:t>
      </w:r>
      <w:r>
        <w:rPr>
          <w:color w:val="FF0000"/>
        </w:rPr>
        <w:t>.</w:t>
      </w:r>
      <w:r/>
    </w:p>
    <w:p>
      <w:r>
        <w:rPr>
          <w:color w:val="00B0F0"/>
        </w:rPr>
        <w:t>origin: how cold can the gobi desert get and how do its average temperatures compare to the ones in the taklamakan desert ?</w:t>
      </w:r>
    </w:p>
    <w:p>
      <w:r>
        <w:rPr>
          <w:color w:val="00B0F0"/>
        </w:rPr>
        <w:t>tokenized: [CLS] how cold can the go ##bi desert get and how do its average temperatures compare to the ones in the tak ##lam ##aka ##n desert ? [SEP]</w:t>
      </w:r>
    </w:p>
    <w:p>
      <w:r/>
      <w:r>
        <w:rPr>
          <w:color w:val="FF0000"/>
        </w:rPr>
        <w:t>how</w:t>
      </w:r>
      <w:r>
        <w:t xml:space="preserve"> cold can the gobi desert get and how do its average temperatures compare to the ones in the taklamakan desert ?</w:t>
      </w:r>
    </w:p>
    <w:p>
      <w:r>
        <w:t xml:space="preserve">how </w:t>
      </w:r>
      <w:r>
        <w:rPr>
          <w:color w:val="FF0000"/>
        </w:rPr>
        <w:t>hot</w:t>
      </w:r>
      <w:r>
        <w:t xml:space="preserve"> can the gobi desert get and how do its average temperatures compare to the ones in the taklamakan desert ?</w:t>
      </w:r>
    </w:p>
    <w:p>
      <w:r>
        <w:t xml:space="preserve">how cold </w:t>
      </w:r>
      <w:r>
        <w:rPr>
          <w:color w:val="FF0000"/>
        </w:rPr>
        <w:t>does</w:t>
      </w:r>
      <w:r>
        <w:t xml:space="preserve"> the gobi desert get and how do its average temperatures compare to the ones in the taklamakan desert ?</w:t>
      </w:r>
    </w:p>
    <w:p>
      <w:r>
        <w:t xml:space="preserve">how cold can </w:t>
      </w:r>
      <w:r>
        <w:rPr>
          <w:color w:val="FF0000"/>
        </w:rPr>
        <w:t>the</w:t>
      </w:r>
      <w:r>
        <w:t xml:space="preserve"> gobi desert get and how do its average temperatures compare to the ones in the taklamakan desert ?</w:t>
      </w:r>
    </w:p>
    <w:p>
      <w:r>
        <w:t xml:space="preserve">how cold can the </w:t>
      </w:r>
      <w:r>
        <w:rPr>
          <w:color w:val="FF0000"/>
        </w:rPr>
        <w:t>go</w:t>
      </w:r>
      <w:r>
        <w:t>bi desert get and how do its average temperatures compare to the ones in the taklamakan desert ?</w:t>
      </w:r>
    </w:p>
    <w:p>
      <w:r>
        <w:t>how cold can the go</w:t>
      </w:r>
      <w:r>
        <w:rPr>
          <w:color w:val="FF0000"/>
        </w:rPr>
        <w:t>bi</w:t>
      </w:r>
      <w:r>
        <w:t xml:space="preserve"> desert get and how do its average temperatures compare to the ones in the taklamakan desert ?</w:t>
      </w:r>
    </w:p>
    <w:p>
      <w:r>
        <w:t xml:space="preserve">how cold can the gobi </w:t>
      </w:r>
      <w:r>
        <w:rPr>
          <w:color w:val="FF0000"/>
        </w:rPr>
        <w:t>desert</w:t>
      </w:r>
      <w:r>
        <w:t xml:space="preserve"> get and how do its average temperatures compare to the ones in the taklamakan desert ?</w:t>
      </w:r>
    </w:p>
    <w:p>
      <w:r>
        <w:t xml:space="preserve">how cold can the gobi desert </w:t>
      </w:r>
      <w:r>
        <w:rPr>
          <w:color w:val="FF0000"/>
        </w:rPr>
        <w:t>be</w:t>
      </w:r>
      <w:r>
        <w:t xml:space="preserve"> and how do its average temperatures compare to the ones in the taklamakan desert ?</w:t>
      </w:r>
    </w:p>
    <w:p>
      <w:r>
        <w:t xml:space="preserve">how cold can the gobi desert get </w:t>
      </w:r>
      <w:r>
        <w:rPr>
          <w:color w:val="FF0000"/>
        </w:rPr>
        <w:t>?</w:t>
      </w:r>
      <w:r>
        <w:t xml:space="preserve"> how do its average temperatures compare to the ones in the taklamakan desert ?</w:t>
      </w:r>
    </w:p>
    <w:p>
      <w:r>
        <w:t xml:space="preserve">how cold can the gobi desert get and </w:t>
      </w:r>
      <w:r>
        <w:rPr>
          <w:color w:val="FF0000"/>
        </w:rPr>
        <w:t>how</w:t>
      </w:r>
      <w:r>
        <w:t xml:space="preserve"> do its average temperatures compare to the ones in the taklamakan desert ?</w:t>
      </w:r>
    </w:p>
    <w:p>
      <w:r>
        <w:t xml:space="preserve">how cold can the gobi desert get and how </w:t>
      </w:r>
      <w:r>
        <w:rPr>
          <w:color w:val="FF0000"/>
        </w:rPr>
        <w:t>do</w:t>
      </w:r>
      <w:r>
        <w:t xml:space="preserve"> its average temperatures compare to the ones in the taklamakan desert ?</w:t>
      </w:r>
    </w:p>
    <w:p>
      <w:r>
        <w:t xml:space="preserve">how cold can the gobi desert get and how do </w:t>
      </w:r>
      <w:r>
        <w:rPr>
          <w:color w:val="FF0000"/>
        </w:rPr>
        <w:t>its</w:t>
      </w:r>
      <w:r>
        <w:t xml:space="preserve"> average temperatures compare to the ones in the taklamakan desert ?</w:t>
      </w:r>
    </w:p>
    <w:p>
      <w:r>
        <w:t xml:space="preserve">how cold can the gobi desert get and how do its </w:t>
      </w:r>
      <w:r>
        <w:rPr>
          <w:color w:val="FF0000"/>
        </w:rPr>
        <w:t>winter</w:t>
      </w:r>
      <w:r>
        <w:t xml:space="preserve"> temperatures compare to the ones in the taklamakan desert ?</w:t>
      </w:r>
    </w:p>
    <w:p>
      <w:r>
        <w:t xml:space="preserve">how cold can the gobi desert get and how do its average </w:t>
      </w:r>
      <w:r>
        <w:rPr>
          <w:color w:val="FF0000"/>
        </w:rPr>
        <w:t>temperatures</w:t>
      </w:r>
      <w:r>
        <w:t xml:space="preserve"> compare to the ones in the taklamakan desert ?</w:t>
      </w:r>
    </w:p>
    <w:p>
      <w:r>
        <w:t xml:space="preserve">how cold can the gobi desert get and how do its average temperatures </w:t>
      </w:r>
      <w:r>
        <w:rPr>
          <w:color w:val="FF0000"/>
        </w:rPr>
        <w:t>compare</w:t>
      </w:r>
      <w:r>
        <w:t xml:space="preserve"> to the ones in the taklamakan desert ?</w:t>
      </w:r>
    </w:p>
    <w:p>
      <w:r>
        <w:t xml:space="preserve">how cold can the gobi desert get and how do its average temperatures compare </w:t>
      </w:r>
      <w:r>
        <w:rPr>
          <w:color w:val="FF0000"/>
        </w:rPr>
        <w:t>to</w:t>
      </w:r>
      <w:r>
        <w:t xml:space="preserve"> the ones in the taklamakan desert ?</w:t>
      </w:r>
    </w:p>
    <w:p>
      <w:r>
        <w:t xml:space="preserve">how cold can the gobi desert get and how do its average temperatures compare to </w:t>
      </w:r>
      <w:r>
        <w:rPr>
          <w:color w:val="FF0000"/>
        </w:rPr>
        <w:t>the</w:t>
      </w:r>
      <w:r>
        <w:t xml:space="preserve"> ones in the taklamakan desert ?</w:t>
      </w:r>
    </w:p>
    <w:p>
      <w:r>
        <w:t xml:space="preserve">how cold can the gobi desert get and how do its average temperatures compare to the </w:t>
      </w:r>
      <w:r>
        <w:rPr>
          <w:color w:val="FF0000"/>
        </w:rPr>
        <w:t>temperatures</w:t>
      </w:r>
      <w:r>
        <w:t xml:space="preserve"> in the taklamakan desert ?</w:t>
      </w:r>
    </w:p>
    <w:p>
      <w:r>
        <w:t xml:space="preserve">how cold can the gobi desert get and how do its average temperatures compare to the ones </w:t>
      </w:r>
      <w:r>
        <w:rPr>
          <w:color w:val="FF0000"/>
        </w:rPr>
        <w:t>in</w:t>
      </w:r>
      <w:r>
        <w:t xml:space="preserve"> the taklamakan desert ?</w:t>
      </w:r>
    </w:p>
    <w:p>
      <w:r>
        <w:t xml:space="preserve">how cold can the gobi desert get and how do its average temperatures compare to the ones in </w:t>
      </w:r>
      <w:r>
        <w:rPr>
          <w:color w:val="FF0000"/>
        </w:rPr>
        <w:t>the</w:t>
      </w:r>
      <w:r>
        <w:t xml:space="preserve"> taklamakan desert ?</w:t>
      </w:r>
    </w:p>
    <w:p>
      <w:r>
        <w:t xml:space="preserve">how cold can the gobi desert get and how do its average temperatures compare to the ones in the </w:t>
      </w:r>
      <w:r>
        <w:rPr>
          <w:color w:val="FF0000"/>
        </w:rPr>
        <w:t>tak</w:t>
      </w:r>
      <w:r>
        <w:t>lamakan desert ?</w:t>
      </w:r>
    </w:p>
    <w:p>
      <w:r>
        <w:t>how cold can the gobi desert get and how do its average temperatures compare to the ones in the tak</w:t>
      </w:r>
      <w:r>
        <w:rPr>
          <w:color w:val="FF0000"/>
        </w:rPr>
        <w:t>lam</w:t>
      </w:r>
      <w:r>
        <w:t>akan desert ?</w:t>
      </w:r>
    </w:p>
    <w:p>
      <w:r>
        <w:t>how cold can the gobi desert get and how do its average temperatures compare to the ones in the taklam</w:t>
      </w:r>
      <w:r>
        <w:rPr>
          <w:color w:val="FF0000"/>
        </w:rPr>
        <w:t>aka</w:t>
      </w:r>
      <w:r>
        <w:t>n desert ?</w:t>
      </w:r>
    </w:p>
    <w:p>
      <w:r>
        <w:t>how cold can the gobi desert get and how do its average temperatures compare to the ones in the taklamaka</w:t>
      </w:r>
      <w:r>
        <w:rPr>
          <w:color w:val="FF0000"/>
        </w:rPr>
        <w:t>n</w:t>
      </w:r>
      <w:r>
        <w:t xml:space="preserve"> desert ?</w:t>
      </w:r>
    </w:p>
    <w:p>
      <w:r>
        <w:t xml:space="preserve">how cold can the gobi desert get and how do its average temperatures compare to the ones in the taklamakan </w:t>
      </w:r>
      <w:r>
        <w:rPr>
          <w:color w:val="FF0000"/>
        </w:rPr>
        <w:t>desert</w:t>
      </w:r>
      <w:r>
        <w:t xml:space="preserve"> ?</w:t>
      </w:r>
    </w:p>
    <w:p>
      <w:r>
        <w:t xml:space="preserve">how cold can the gobi desert get and how do its average temperatures compare to the ones in the taklamakan desert </w:t>
      </w:r>
      <w:r>
        <w:rPr>
          <w:color w:val="FF0000"/>
        </w:rPr>
        <w:t>?</w:t>
      </w:r>
      <w:r/>
    </w:p>
    <w:p>
      <w:r>
        <w:rPr>
          <w:color w:val="00B0F0"/>
        </w:rPr>
        <w:t>origin: which is the best earphone headphone under rs 30000 ?</w:t>
      </w:r>
    </w:p>
    <w:p>
      <w:r>
        <w:rPr>
          <w:color w:val="00B0F0"/>
        </w:rPr>
        <w:t>tokenized: [CLS] which is the best ear ##phone head ##phone under rs 3000 ##0 ? [SEP]</w:t>
      </w:r>
    </w:p>
    <w:p>
      <w:r/>
      <w:r>
        <w:rPr>
          <w:color w:val="FF0000"/>
        </w:rPr>
        <w:t>what</w:t>
      </w:r>
      <w:r>
        <w:t xml:space="preserve"> is the best earphone headphone under rs 30000 ?</w:t>
      </w:r>
    </w:p>
    <w:p>
      <w:r>
        <w:t xml:space="preserve">which </w:t>
      </w:r>
      <w:r>
        <w:rPr>
          <w:color w:val="FF0000"/>
        </w:rPr>
        <w:t>is</w:t>
      </w:r>
      <w:r>
        <w:t xml:space="preserve"> the best earphone headphone under rs 30000 ?</w:t>
      </w:r>
    </w:p>
    <w:p>
      <w:r>
        <w:t xml:space="preserve">which is </w:t>
      </w:r>
      <w:r>
        <w:rPr>
          <w:color w:val="FF0000"/>
        </w:rPr>
        <w:t>the</w:t>
      </w:r>
      <w:r>
        <w:t xml:space="preserve"> best earphone headphone under rs 30000 ?</w:t>
      </w:r>
    </w:p>
    <w:p>
      <w:r>
        <w:t xml:space="preserve">which is the </w:t>
      </w:r>
      <w:r>
        <w:rPr>
          <w:color w:val="FF0000"/>
        </w:rPr>
        <w:t>smallest</w:t>
      </w:r>
      <w:r>
        <w:t xml:space="preserve"> earphone headphone under rs 30000 ?</w:t>
      </w:r>
    </w:p>
    <w:p>
      <w:r>
        <w:t xml:space="preserve">which is the best </w:t>
      </w:r>
      <w:r>
        <w:rPr>
          <w:color w:val="FF0000"/>
        </w:rPr>
        <w:t>head</w:t>
      </w:r>
      <w:r>
        <w:t>phone headphone under rs 30000 ?</w:t>
      </w:r>
    </w:p>
    <w:p>
      <w:r>
        <w:t>which is the best ear</w:t>
      </w:r>
      <w:r>
        <w:rPr>
          <w:color w:val="FF0000"/>
        </w:rPr>
        <w:t>phone</w:t>
      </w:r>
      <w:r>
        <w:t xml:space="preserve"> headphone under rs 30000 ?</w:t>
      </w:r>
    </w:p>
    <w:p>
      <w:r>
        <w:t xml:space="preserve">which is the best earphone </w:t>
      </w:r>
      <w:r>
        <w:rPr>
          <w:color w:val="FF0000"/>
        </w:rPr>
        <w:t>ear</w:t>
      </w:r>
      <w:r>
        <w:t>phone under rs 30000 ?</w:t>
      </w:r>
    </w:p>
    <w:p>
      <w:r>
        <w:t>which is the best earphone head</w:t>
      </w:r>
      <w:r>
        <w:rPr>
          <w:color w:val="FF0000"/>
        </w:rPr>
        <w:t>phone</w:t>
      </w:r>
      <w:r>
        <w:t xml:space="preserve"> under rs 30000 ?</w:t>
      </w:r>
    </w:p>
    <w:p>
      <w:r>
        <w:t xml:space="preserve">which is the best earphone headphone </w:t>
      </w:r>
      <w:r>
        <w:rPr>
          <w:color w:val="FF0000"/>
        </w:rPr>
        <w:t>at</w:t>
      </w:r>
      <w:r>
        <w:t xml:space="preserve"> rs 30000 ?</w:t>
      </w:r>
    </w:p>
    <w:p>
      <w:r>
        <w:t>which is the best earphone headphone under$</w:t>
      </w:r>
      <w:r>
        <w:rPr>
          <w:color w:val="FF0000"/>
        </w:rPr>
        <w:t xml:space="preserve"> </w:t>
      </w:r>
      <w:r>
        <w:t>30000 ?</w:t>
      </w:r>
    </w:p>
    <w:p>
      <w:r>
        <w:t>which is the best earphone headphone under rs</w:t>
      </w:r>
      <w:r>
        <w:rPr>
          <w:color w:val="FF0000"/>
        </w:rPr>
        <w:t>200</w:t>
      </w:r>
      <w:r>
        <w:t>0 ?</w:t>
      </w:r>
    </w:p>
    <w:p>
      <w:r>
        <w:t>which is the best earphone headphone under rs 3000</w:t>
      </w:r>
      <w:r>
        <w:rPr>
          <w:color w:val="FF0000"/>
        </w:rPr>
        <w:t>m</w:t>
      </w:r>
      <w:r>
        <w:t xml:space="preserve"> ?</w:t>
      </w:r>
    </w:p>
    <w:p>
      <w:r>
        <w:t xml:space="preserve">which is the best earphone headphone under rs 30000 </w:t>
      </w:r>
      <w:r>
        <w:rPr>
          <w:color w:val="FF0000"/>
        </w:rPr>
        <w:t>.</w:t>
      </w:r>
      <w:r/>
    </w:p>
    <w:p>
      <w:r>
        <w:rPr>
          <w:color w:val="00B0F0"/>
        </w:rPr>
        <w:t>origin: what would happen if argentina invaded south georgia instead of the falklands ?</w:t>
      </w:r>
    </w:p>
    <w:p>
      <w:r>
        <w:rPr>
          <w:color w:val="00B0F0"/>
        </w:rPr>
        <w:t>tokenized: [CLS] what would happen if argentina invaded south georgia instead of the falkland ##s ? [SEP]</w:t>
      </w:r>
    </w:p>
    <w:p>
      <w:r/>
      <w:r>
        <w:rPr>
          <w:color w:val="FF0000"/>
        </w:rPr>
        <w:t>what</w:t>
      </w:r>
      <w:r>
        <w:t xml:space="preserve"> would happen if argentina invaded south georgia instead of the falklands ?</w:t>
      </w:r>
    </w:p>
    <w:p>
      <w:r>
        <w:t xml:space="preserve">what </w:t>
      </w:r>
      <w:r>
        <w:rPr>
          <w:color w:val="FF0000"/>
        </w:rPr>
        <w:t>would</w:t>
      </w:r>
      <w:r>
        <w:t xml:space="preserve"> happen if argentina invaded south georgia instead of the falklands ?</w:t>
      </w:r>
    </w:p>
    <w:p>
      <w:r>
        <w:t xml:space="preserve">what would </w:t>
      </w:r>
      <w:r>
        <w:rPr>
          <w:color w:val="FF0000"/>
        </w:rPr>
        <w:t>happen</w:t>
      </w:r>
      <w:r>
        <w:t xml:space="preserve"> if argentina invaded south georgia instead of the falklands ?</w:t>
      </w:r>
    </w:p>
    <w:p>
      <w:r>
        <w:t xml:space="preserve">what would happen </w:t>
      </w:r>
      <w:r>
        <w:rPr>
          <w:color w:val="FF0000"/>
        </w:rPr>
        <w:t>if</w:t>
      </w:r>
      <w:r>
        <w:t xml:space="preserve"> argentina invaded south georgia instead of the falklands ?</w:t>
      </w:r>
    </w:p>
    <w:p>
      <w:r>
        <w:t xml:space="preserve">what would happen if </w:t>
      </w:r>
      <w:r>
        <w:rPr>
          <w:color w:val="FF0000"/>
        </w:rPr>
        <w:t>they</w:t>
      </w:r>
      <w:r>
        <w:t xml:space="preserve"> invaded south georgia instead of the falklands ?</w:t>
      </w:r>
    </w:p>
    <w:p>
      <w:r>
        <w:t xml:space="preserve">what would happen if argentina </w:t>
      </w:r>
      <w:r>
        <w:rPr>
          <w:color w:val="FF0000"/>
        </w:rPr>
        <w:t>occupied</w:t>
      </w:r>
      <w:r>
        <w:t xml:space="preserve"> south georgia instead of the falklands ?</w:t>
      </w:r>
    </w:p>
    <w:p>
      <w:r>
        <w:t xml:space="preserve">what would happen if argentina invaded </w:t>
      </w:r>
      <w:r>
        <w:rPr>
          <w:color w:val="FF0000"/>
        </w:rPr>
        <w:t>new</w:t>
      </w:r>
      <w:r>
        <w:t xml:space="preserve"> georgia instead of the falklands ?</w:t>
      </w:r>
    </w:p>
    <w:p>
      <w:r>
        <w:t xml:space="preserve">what would happen if argentina invaded south </w:t>
      </w:r>
      <w:r>
        <w:rPr>
          <w:color w:val="FF0000"/>
        </w:rPr>
        <w:t>america</w:t>
      </w:r>
      <w:r>
        <w:t xml:space="preserve"> instead of the falklands ?</w:t>
      </w:r>
    </w:p>
    <w:p>
      <w:r>
        <w:t xml:space="preserve">what would happen if argentina invaded south georgia </w:t>
      </w:r>
      <w:r>
        <w:rPr>
          <w:color w:val="FF0000"/>
        </w:rPr>
        <w:t>instead</w:t>
      </w:r>
      <w:r>
        <w:t xml:space="preserve"> of the falklands ?</w:t>
      </w:r>
    </w:p>
    <w:p>
      <w:r>
        <w:t xml:space="preserve">what would happen if argentina invaded south georgia instead </w:t>
      </w:r>
      <w:r>
        <w:rPr>
          <w:color w:val="FF0000"/>
        </w:rPr>
        <w:t>of</w:t>
      </w:r>
      <w:r>
        <w:t xml:space="preserve"> the falklands ?</w:t>
      </w:r>
    </w:p>
    <w:p>
      <w:r>
        <w:t xml:space="preserve">what would happen if argentina invaded south georgia instead of </w:t>
      </w:r>
      <w:r>
        <w:rPr>
          <w:color w:val="FF0000"/>
        </w:rPr>
        <w:t>the</w:t>
      </w:r>
      <w:r>
        <w:t xml:space="preserve"> falklands ?</w:t>
      </w:r>
    </w:p>
    <w:p>
      <w:r>
        <w:t xml:space="preserve">what would happen if argentina invaded south georgia instead of the </w:t>
      </w:r>
      <w:r>
        <w:rPr>
          <w:color w:val="FF0000"/>
        </w:rPr>
        <w:t>falkland</w:t>
      </w:r>
      <w:r>
        <w:t>s ?</w:t>
      </w:r>
    </w:p>
    <w:p>
      <w:r>
        <w:t xml:space="preserve">what would happen if argentina invaded south georgia instead of the falkland </w:t>
      </w:r>
      <w:r>
        <w:rPr>
          <w:color w:val="FF0000"/>
        </w:rPr>
        <w:t>islands</w:t>
      </w:r>
      <w:r>
        <w:t xml:space="preserve"> ?</w:t>
      </w:r>
    </w:p>
    <w:p>
      <w:r>
        <w:t xml:space="preserve">what would happen if argentina invaded south georgia instead of the falklands </w:t>
      </w:r>
      <w:r>
        <w:rPr>
          <w:color w:val="FF0000"/>
        </w:rPr>
        <w:t>?</w:t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